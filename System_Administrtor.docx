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9D278" w14:textId="77777777" w:rsidR="00894552" w:rsidRDefault="00000000">
      <w:pPr>
        <w:pStyle w:val="Title"/>
      </w:pPr>
      <w:r>
        <w:t>Sai Viswanadh Putsala</w:t>
      </w:r>
    </w:p>
    <w:p w14:paraId="71AC2041" w14:textId="36A7C38F" w:rsidR="00894552" w:rsidRDefault="00000000">
      <w:r>
        <w:t xml:space="preserve">📍 Hyderabad, India | 📧 </w:t>
      </w:r>
      <w:r w:rsidR="00F76C8D">
        <w:t>viswaputsala</w:t>
      </w:r>
      <w:r>
        <w:t>@</w:t>
      </w:r>
      <w:r w:rsidR="00F76C8D">
        <w:t>gmail</w:t>
      </w:r>
      <w:r>
        <w:t>.com | 📱 +91-</w:t>
      </w:r>
      <w:r w:rsidR="00F76C8D">
        <w:t>8309798858</w:t>
      </w:r>
      <w:r>
        <w:t xml:space="preserve"> | </w:t>
      </w:r>
    </w:p>
    <w:p w14:paraId="735E5592" w14:textId="77777777" w:rsidR="00894552" w:rsidRDefault="00000000">
      <w:pPr>
        <w:pStyle w:val="Heading1"/>
      </w:pPr>
      <w:r>
        <w:t>Professional Summary</w:t>
      </w:r>
    </w:p>
    <w:p w14:paraId="0505BAE7" w14:textId="4C8217F4" w:rsidR="00894552" w:rsidRDefault="00000000">
      <w:r>
        <w:t xml:space="preserve">System Administrator with 9+ years of </w:t>
      </w:r>
      <w:r w:rsidR="00F76C8D">
        <w:t xml:space="preserve">experience, including 3.8 years specializing in okta identity &amp; Access management. Skilled in </w:t>
      </w:r>
      <w:r w:rsidR="00F76C8D" w:rsidRPr="00F76C8D">
        <w:rPr>
          <w:b/>
          <w:bCs/>
        </w:rPr>
        <w:t>SSO integrations (SAML, OIDC, SWA)</w:t>
      </w:r>
      <w:r w:rsidR="00F76C8D" w:rsidRPr="00F76C8D">
        <w:t xml:space="preserve">, </w:t>
      </w:r>
      <w:r w:rsidR="00F76C8D" w:rsidRPr="00F76C8D">
        <w:rPr>
          <w:b/>
          <w:bCs/>
        </w:rPr>
        <w:t>MFA.</w:t>
      </w:r>
      <w:r w:rsidR="00F76C8D" w:rsidRPr="00F76C8D">
        <w:t xml:space="preserve"> </w:t>
      </w:r>
      <w:r w:rsidR="00F76C8D" w:rsidRPr="00F76C8D">
        <w:t>Strong background in onboarding enterprise applications, troubleshooting authentication issues, and improving security posture through adaptive policies. Adept at working in global enterprise environments and collaborating with cross-functional team</w:t>
      </w:r>
      <w:r w:rsidR="00F76C8D" w:rsidRPr="00F76C8D">
        <w:t>s</w:t>
      </w:r>
      <w:r w:rsidRPr="00F76C8D">
        <w:t>.</w:t>
      </w:r>
      <w:r>
        <w:t xml:space="preserve"> </w:t>
      </w:r>
    </w:p>
    <w:p w14:paraId="7BD01E41" w14:textId="7A259BF2" w:rsidR="00390808" w:rsidRPr="00390808" w:rsidRDefault="00000000" w:rsidP="00390808">
      <w:pPr>
        <w:pStyle w:val="Heading1"/>
      </w:pPr>
      <w:r>
        <w:t>Core Skills</w:t>
      </w:r>
    </w:p>
    <w:p w14:paraId="73122C23" w14:textId="77777777" w:rsidR="00894552" w:rsidRDefault="00000000">
      <w:r>
        <w:t>• Identity &amp; Access Management (IAM): Okta SSO, SCIM, RBAC, MFA, Lifecycle Management</w:t>
      </w:r>
    </w:p>
    <w:p w14:paraId="1B342CD5" w14:textId="6725FF7A" w:rsidR="00894552" w:rsidRDefault="00000000">
      <w:r>
        <w:t>• Cloud Platforms: Microsoft Azure</w:t>
      </w:r>
    </w:p>
    <w:p w14:paraId="3BA8B36F" w14:textId="107B6886" w:rsidR="00894552" w:rsidRDefault="00000000">
      <w:r>
        <w:t xml:space="preserve">• Endpoint Security: Entra ID (MDM), </w:t>
      </w:r>
      <w:r w:rsidR="00F76C8D">
        <w:t>VMware workspace one</w:t>
      </w:r>
    </w:p>
    <w:p w14:paraId="42267DF6" w14:textId="571657A8" w:rsidR="00894552" w:rsidRDefault="00000000">
      <w:r>
        <w:t>• Collaboration Tools: O365, Teams, Zoom</w:t>
      </w:r>
    </w:p>
    <w:p w14:paraId="59BB1C62" w14:textId="30169868" w:rsidR="00894552" w:rsidRDefault="00000000">
      <w:r>
        <w:t xml:space="preserve">• Troubleshooting: </w:t>
      </w:r>
      <w:r w:rsidR="00F76C8D" w:rsidRPr="00F76C8D">
        <w:t>SSO Access Issues, MFA Failures, Provisioning Errors</w:t>
      </w:r>
    </w:p>
    <w:p w14:paraId="7A3CC985" w14:textId="29F92B6F" w:rsidR="00894552" w:rsidRDefault="00000000">
      <w:r>
        <w:t xml:space="preserve">• Other Tools: </w:t>
      </w:r>
      <w:r w:rsidR="00F76C8D">
        <w:t>Jira</w:t>
      </w:r>
      <w:r>
        <w:t xml:space="preserve">, Active Directory, </w:t>
      </w:r>
    </w:p>
    <w:p w14:paraId="090BDF11" w14:textId="77777777" w:rsidR="00894552" w:rsidRDefault="00000000">
      <w:pPr>
        <w:pStyle w:val="Heading1"/>
      </w:pPr>
      <w:r>
        <w:t>Professional Experience</w:t>
      </w:r>
    </w:p>
    <w:p w14:paraId="27794A72" w14:textId="77777777" w:rsidR="00894552" w:rsidRDefault="00000000">
      <w:pPr>
        <w:pStyle w:val="Heading2"/>
      </w:pPr>
      <w:r>
        <w:t>System Administrator – Cotiviti</w:t>
      </w:r>
    </w:p>
    <w:p w14:paraId="7329C4E3" w14:textId="77777777" w:rsidR="00894552" w:rsidRDefault="00000000">
      <w:pPr>
        <w:pStyle w:val="IntenseQuote"/>
      </w:pPr>
      <w:r>
        <w:t>Dec 2021 – Present | Hyderabad, India</w:t>
      </w:r>
    </w:p>
    <w:p w14:paraId="247331A0" w14:textId="77777777" w:rsidR="00894552" w:rsidRDefault="00000000">
      <w:r>
        <w:t>• Configured and supported SSO integrations with O365 and enterprise apps.</w:t>
      </w:r>
    </w:p>
    <w:p w14:paraId="72439606" w14:textId="77777777" w:rsidR="00894552" w:rsidRDefault="00000000">
      <w:r>
        <w:t>• Assisted in Okta workflows for user provisioning/de-provisioning.</w:t>
      </w:r>
    </w:p>
    <w:p w14:paraId="01E4E5C6" w14:textId="5ED87179" w:rsidR="00894552" w:rsidRDefault="00000000">
      <w:r>
        <w:t>• Worked with RBAC rules in AD ensuring correct access policies.</w:t>
      </w:r>
    </w:p>
    <w:p w14:paraId="454F9AD2" w14:textId="77777777" w:rsidR="00894552" w:rsidRDefault="00000000">
      <w:r>
        <w:t>• Provided endpoint troubleshooting (Windows/Mac) and collaborated with Security teams for incident resolution.</w:t>
      </w:r>
    </w:p>
    <w:p w14:paraId="286F959B" w14:textId="77777777" w:rsidR="00F76C8D" w:rsidRPr="00F76C8D" w:rsidRDefault="00000000" w:rsidP="00F76C8D">
      <w:r>
        <w:t>•</w:t>
      </w:r>
      <w:r w:rsidR="00F76C8D" w:rsidRPr="00F76C8D">
        <w:t>Worked Delegated authentication, AD Integration, Multi factor Enablement, Sign on policies, Password policies.</w:t>
      </w:r>
    </w:p>
    <w:p w14:paraId="19F3457B" w14:textId="5BCB1C92" w:rsidR="00894552" w:rsidRDefault="00894552"/>
    <w:p w14:paraId="24BD4C56" w14:textId="77777777" w:rsidR="00894552" w:rsidRDefault="00000000">
      <w:pPr>
        <w:pStyle w:val="Heading2"/>
      </w:pPr>
      <w:r>
        <w:t>Sr. Desktop Engineer – Centorices</w:t>
      </w:r>
    </w:p>
    <w:p w14:paraId="0D26521E" w14:textId="7FB881F6" w:rsidR="00894552" w:rsidRDefault="00000000">
      <w:pPr>
        <w:pStyle w:val="IntenseQuote"/>
      </w:pPr>
      <w:r>
        <w:t>J</w:t>
      </w:r>
      <w:r w:rsidR="00390808">
        <w:t>ul</w:t>
      </w:r>
      <w:r>
        <w:t xml:space="preserve"> 2021 – Dec 2021 | Hyderabad, India</w:t>
      </w:r>
    </w:p>
    <w:p w14:paraId="36505250" w14:textId="2A3913C1" w:rsidR="00390808" w:rsidRDefault="00000000" w:rsidP="00390808">
      <w:pPr>
        <w:widowControl w:val="0"/>
        <w:tabs>
          <w:tab w:val="left" w:pos="1217"/>
          <w:tab w:val="left" w:pos="1218"/>
        </w:tabs>
        <w:autoSpaceDE w:val="0"/>
        <w:autoSpaceDN w:val="0"/>
        <w:spacing w:after="0" w:line="480" w:lineRule="auto"/>
      </w:pPr>
      <w:r>
        <w:t>•</w:t>
      </w:r>
      <w:r w:rsidR="00390808" w:rsidRPr="00390808">
        <w:t xml:space="preserve"> </w:t>
      </w:r>
      <w:r w:rsidR="00390808">
        <w:t>Install</w:t>
      </w:r>
      <w:r w:rsidR="00390808" w:rsidRPr="00390808">
        <w:rPr>
          <w:spacing w:val="15"/>
        </w:rPr>
        <w:t xml:space="preserve"> </w:t>
      </w:r>
      <w:r w:rsidR="00390808">
        <w:t>and</w:t>
      </w:r>
      <w:r w:rsidR="00390808" w:rsidRPr="00390808">
        <w:rPr>
          <w:spacing w:val="8"/>
        </w:rPr>
        <w:t xml:space="preserve"> </w:t>
      </w:r>
      <w:r w:rsidR="00390808">
        <w:t>configure</w:t>
      </w:r>
      <w:r w:rsidR="00390808" w:rsidRPr="00390808">
        <w:rPr>
          <w:spacing w:val="12"/>
        </w:rPr>
        <w:t xml:space="preserve"> </w:t>
      </w:r>
      <w:r w:rsidR="00390808">
        <w:t>software</w:t>
      </w:r>
      <w:r w:rsidR="00390808" w:rsidRPr="00390808">
        <w:rPr>
          <w:spacing w:val="14"/>
        </w:rPr>
        <w:t xml:space="preserve"> </w:t>
      </w:r>
      <w:r w:rsidR="00390808">
        <w:t>and</w:t>
      </w:r>
      <w:r w:rsidR="00390808" w:rsidRPr="00390808">
        <w:rPr>
          <w:spacing w:val="15"/>
        </w:rPr>
        <w:t xml:space="preserve"> </w:t>
      </w:r>
      <w:r w:rsidR="00390808">
        <w:t>hardwar</w:t>
      </w:r>
      <w:r w:rsidR="00390808">
        <w:t>e</w:t>
      </w:r>
    </w:p>
    <w:p w14:paraId="231CA232" w14:textId="7C62696B" w:rsidR="00390808" w:rsidRDefault="00390808" w:rsidP="00390808">
      <w:pPr>
        <w:widowControl w:val="0"/>
        <w:tabs>
          <w:tab w:val="left" w:pos="1217"/>
          <w:tab w:val="left" w:pos="1218"/>
        </w:tabs>
        <w:autoSpaceDE w:val="0"/>
        <w:autoSpaceDN w:val="0"/>
        <w:spacing w:after="0" w:line="480" w:lineRule="auto"/>
      </w:pPr>
      <w:r>
        <w:t>•</w:t>
      </w:r>
      <w:r>
        <w:t xml:space="preserve"> </w:t>
      </w:r>
      <w:r w:rsidRPr="00390808">
        <w:t>User and group Administration management</w:t>
      </w:r>
    </w:p>
    <w:p w14:paraId="6865A722" w14:textId="2784279F" w:rsidR="00390808" w:rsidRDefault="00390808" w:rsidP="00390808">
      <w:pPr>
        <w:widowControl w:val="0"/>
        <w:tabs>
          <w:tab w:val="left" w:pos="1217"/>
          <w:tab w:val="left" w:pos="1218"/>
        </w:tabs>
        <w:autoSpaceDE w:val="0"/>
        <w:autoSpaceDN w:val="0"/>
        <w:spacing w:after="0" w:line="480" w:lineRule="auto"/>
      </w:pPr>
      <w:r w:rsidRPr="00390808">
        <w:t>•</w:t>
      </w:r>
      <w:r>
        <w:t xml:space="preserve"> I</w:t>
      </w:r>
      <w:r w:rsidRPr="00390808">
        <w:t>nstall</w:t>
      </w:r>
      <w:r w:rsidRPr="00390808">
        <w:t xml:space="preserve"> and configure software and hardware</w:t>
      </w:r>
      <w:r>
        <w:t>.</w:t>
      </w:r>
    </w:p>
    <w:p w14:paraId="7C30FBCA" w14:textId="387402E9" w:rsidR="00390808" w:rsidRDefault="00390808" w:rsidP="00390808">
      <w:pPr>
        <w:widowControl w:val="0"/>
        <w:tabs>
          <w:tab w:val="left" w:pos="1217"/>
          <w:tab w:val="left" w:pos="1218"/>
        </w:tabs>
        <w:autoSpaceDE w:val="0"/>
        <w:autoSpaceDN w:val="0"/>
        <w:spacing w:after="0" w:line="480" w:lineRule="auto"/>
      </w:pPr>
      <w:r w:rsidRPr="00390808">
        <w:t>•</w:t>
      </w:r>
      <w:r>
        <w:t xml:space="preserve"> </w:t>
      </w:r>
      <w:r w:rsidRPr="00390808">
        <w:t>Manage network servers and technology tools</w:t>
      </w:r>
    </w:p>
    <w:p w14:paraId="19CC3C75" w14:textId="2EFFE4B7" w:rsidR="00390808" w:rsidRDefault="00390808" w:rsidP="00390808">
      <w:pPr>
        <w:widowControl w:val="0"/>
        <w:tabs>
          <w:tab w:val="left" w:pos="1217"/>
          <w:tab w:val="left" w:pos="1218"/>
        </w:tabs>
        <w:autoSpaceDE w:val="0"/>
        <w:autoSpaceDN w:val="0"/>
        <w:spacing w:after="0" w:line="480" w:lineRule="auto"/>
      </w:pPr>
      <w:r w:rsidRPr="00390808">
        <w:t>•</w:t>
      </w:r>
      <w:r>
        <w:t xml:space="preserve"> </w:t>
      </w:r>
      <w:r w:rsidRPr="00390808">
        <w:t>Set up accounts and workstations</w:t>
      </w:r>
    </w:p>
    <w:p w14:paraId="62B90871" w14:textId="4829A655" w:rsidR="00390808" w:rsidRDefault="00390808" w:rsidP="00390808">
      <w:pPr>
        <w:widowControl w:val="0"/>
        <w:tabs>
          <w:tab w:val="left" w:pos="1217"/>
          <w:tab w:val="left" w:pos="1218"/>
        </w:tabs>
        <w:autoSpaceDE w:val="0"/>
        <w:autoSpaceDN w:val="0"/>
        <w:spacing w:after="0" w:line="480" w:lineRule="auto"/>
      </w:pPr>
      <w:r w:rsidRPr="00390808">
        <w:t>•</w:t>
      </w:r>
      <w:r>
        <w:t xml:space="preserve"> </w:t>
      </w:r>
      <w:r w:rsidRPr="00390808">
        <w:t>Monitor performance and maintain systems according to requirements</w:t>
      </w:r>
    </w:p>
    <w:p w14:paraId="072C3E88" w14:textId="64F2A391" w:rsidR="00894552" w:rsidRDefault="00390808" w:rsidP="00390808">
      <w:pPr>
        <w:widowControl w:val="0"/>
        <w:tabs>
          <w:tab w:val="left" w:pos="1217"/>
          <w:tab w:val="left" w:pos="1218"/>
        </w:tabs>
        <w:autoSpaceDE w:val="0"/>
        <w:autoSpaceDN w:val="0"/>
        <w:spacing w:after="0" w:line="480" w:lineRule="auto"/>
      </w:pPr>
      <w:r w:rsidRPr="00390808">
        <w:t>•</w:t>
      </w:r>
      <w:r>
        <w:t xml:space="preserve"> </w:t>
      </w:r>
      <w:r w:rsidRPr="00390808">
        <w:t>Configuration &amp; Maintenances of Microsoft office Outlook</w:t>
      </w:r>
    </w:p>
    <w:p w14:paraId="47678B26" w14:textId="77777777" w:rsidR="00894552" w:rsidRDefault="00000000">
      <w:pPr>
        <w:pStyle w:val="Heading2"/>
      </w:pPr>
      <w:r>
        <w:t>Desktop Engineer – Bharth IT Services</w:t>
      </w:r>
    </w:p>
    <w:p w14:paraId="6A51FCEE" w14:textId="5DE95113" w:rsidR="00894552" w:rsidRDefault="00390808">
      <w:pPr>
        <w:pStyle w:val="IntenseQuote"/>
      </w:pPr>
      <w:r>
        <w:t xml:space="preserve">Sep </w:t>
      </w:r>
      <w:r w:rsidR="00000000">
        <w:t xml:space="preserve">2020 – </w:t>
      </w:r>
      <w:r>
        <w:t>Jul</w:t>
      </w:r>
      <w:r w:rsidR="00000000">
        <w:t xml:space="preserve"> 2021</w:t>
      </w:r>
    </w:p>
    <w:p w14:paraId="2D3A53B1" w14:textId="77777777" w:rsidR="003A2C3C" w:rsidRDefault="00000000" w:rsidP="003A2C3C">
      <w:r>
        <w:t xml:space="preserve">• </w:t>
      </w:r>
      <w:r w:rsidR="003A2C3C" w:rsidRPr="003A2C3C">
        <w:t>Install and configure software and hardware</w:t>
      </w:r>
    </w:p>
    <w:p w14:paraId="29E8A4F3" w14:textId="77777777" w:rsidR="003A2C3C" w:rsidRDefault="003A2C3C" w:rsidP="003A2C3C">
      <w:r w:rsidRPr="003A2C3C">
        <w:t xml:space="preserve"> • User and group Administration management </w:t>
      </w:r>
    </w:p>
    <w:p w14:paraId="5005717E" w14:textId="77777777" w:rsidR="003A2C3C" w:rsidRDefault="003A2C3C" w:rsidP="003A2C3C">
      <w:r w:rsidRPr="003A2C3C">
        <w:t xml:space="preserve">• Troubleshooting various application issues </w:t>
      </w:r>
    </w:p>
    <w:p w14:paraId="556D4632" w14:textId="77777777" w:rsidR="003A2C3C" w:rsidRDefault="003A2C3C" w:rsidP="003A2C3C">
      <w:r w:rsidRPr="003A2C3C">
        <w:t xml:space="preserve">• Troubleshooting machines </w:t>
      </w:r>
    </w:p>
    <w:p w14:paraId="6FCCE81A" w14:textId="77777777" w:rsidR="003A2C3C" w:rsidRDefault="003A2C3C" w:rsidP="003A2C3C">
      <w:r w:rsidRPr="003A2C3C">
        <w:t>• Configuration &amp; Maintenances of Microsoft office Outlook</w:t>
      </w:r>
    </w:p>
    <w:p w14:paraId="17C1DE74" w14:textId="77777777" w:rsidR="003A2C3C" w:rsidRDefault="003A2C3C" w:rsidP="003A2C3C">
      <w:r w:rsidRPr="003A2C3C">
        <w:t xml:space="preserve"> • Set up accounts and workstations </w:t>
      </w:r>
    </w:p>
    <w:p w14:paraId="288A03B8" w14:textId="22F12269" w:rsidR="00894552" w:rsidRDefault="003A2C3C" w:rsidP="003A2C3C">
      <w:r w:rsidRPr="003A2C3C">
        <w:t>• A team player with good interpersonal skills, decision-maker and committed to quality</w:t>
      </w:r>
    </w:p>
    <w:p w14:paraId="51BD6DE1" w14:textId="77777777" w:rsidR="00894552" w:rsidRDefault="00000000">
      <w:pPr>
        <w:pStyle w:val="Heading2"/>
      </w:pPr>
      <w:r>
        <w:t>Desktop Support Engineer – Vision InfoTech (Client: SBI)</w:t>
      </w:r>
    </w:p>
    <w:p w14:paraId="6B2D27E1" w14:textId="337114D9" w:rsidR="00894552" w:rsidRDefault="00000000">
      <w:pPr>
        <w:pStyle w:val="IntenseQuote"/>
      </w:pPr>
      <w:r>
        <w:t xml:space="preserve">Dec 2015 – </w:t>
      </w:r>
      <w:r w:rsidR="00390808">
        <w:t xml:space="preserve">Apr </w:t>
      </w:r>
      <w:r>
        <w:t>2020</w:t>
      </w:r>
    </w:p>
    <w:p w14:paraId="067C3CE9" w14:textId="77777777" w:rsidR="003A2C3C" w:rsidRDefault="00000000" w:rsidP="003A2C3C">
      <w:r>
        <w:t xml:space="preserve">• </w:t>
      </w:r>
      <w:r w:rsidR="003A2C3C" w:rsidRPr="003A2C3C">
        <w:t xml:space="preserve">Maintaining a good up time of 99.98% as committed by team at the time of contract. </w:t>
      </w:r>
    </w:p>
    <w:p w14:paraId="2132F2BA" w14:textId="77777777" w:rsidR="003A2C3C" w:rsidRDefault="003A2C3C" w:rsidP="003A2C3C">
      <w:r w:rsidRPr="003A2C3C">
        <w:t>• Responded to technical inquiries via [phone/email/chat/ticketing system], addressing software and hardware issues, diagnosing problems, and guiding customers through solutions.</w:t>
      </w:r>
    </w:p>
    <w:p w14:paraId="3F108FF0" w14:textId="77777777" w:rsidR="003A2C3C" w:rsidRDefault="003A2C3C" w:rsidP="003A2C3C">
      <w:r w:rsidRPr="003A2C3C">
        <w:lastRenderedPageBreak/>
        <w:t xml:space="preserve"> • Conducted remote troubleshooting sessions, utilizing [relevant tools/software] to identify and resolve customer concerns efficiently.</w:t>
      </w:r>
    </w:p>
    <w:p w14:paraId="2AB08337" w14:textId="77777777" w:rsidR="003A2C3C" w:rsidRDefault="003A2C3C" w:rsidP="003A2C3C">
      <w:r w:rsidRPr="003A2C3C">
        <w:t xml:space="preserve"> • Provided prompt and effective technical support to clients, diagnosing and troubleshooting software and hardware issues for [specific products or services]</w:t>
      </w:r>
    </w:p>
    <w:p w14:paraId="489928EF" w14:textId="796ECCB7" w:rsidR="00894552" w:rsidRDefault="003A2C3C" w:rsidP="003A2C3C">
      <w:r w:rsidRPr="003A2C3C">
        <w:t>. • Collaborated with the development team to identify and prioritize software bugs and feature requests based on customer feedback.</w:t>
      </w:r>
    </w:p>
    <w:p w14:paraId="412E49D4" w14:textId="77777777" w:rsidR="00894552" w:rsidRDefault="00000000">
      <w:pPr>
        <w:pStyle w:val="Heading1"/>
      </w:pPr>
      <w:r>
        <w:t>Education</w:t>
      </w:r>
    </w:p>
    <w:p w14:paraId="27D31D7D" w14:textId="1353B06A" w:rsidR="00894552" w:rsidRDefault="00390808">
      <w:r>
        <w:t>Diploma</w:t>
      </w:r>
      <w:r w:rsidR="00000000">
        <w:t xml:space="preserve"> – [</w:t>
      </w:r>
      <w:r>
        <w:t>ECE</w:t>
      </w:r>
      <w:r w:rsidR="00000000">
        <w:t>], [</w:t>
      </w:r>
      <w:r>
        <w:t>2014</w:t>
      </w:r>
      <w:r w:rsidR="00000000">
        <w:t>]</w:t>
      </w:r>
    </w:p>
    <w:sectPr w:rsidR="00894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BB3FEC"/>
    <w:multiLevelType w:val="hybridMultilevel"/>
    <w:tmpl w:val="E7D69C88"/>
    <w:lvl w:ilvl="0" w:tplc="AFC494B6">
      <w:numFmt w:val="bullet"/>
      <w:lvlText w:val="•"/>
      <w:lvlJc w:val="left"/>
      <w:pPr>
        <w:ind w:left="1080" w:hanging="360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914E06B8">
      <w:numFmt w:val="bullet"/>
      <w:lvlText w:val="•"/>
      <w:lvlJc w:val="left"/>
      <w:pPr>
        <w:ind w:left="1980" w:hanging="360"/>
      </w:pPr>
      <w:rPr>
        <w:lang w:val="en-US" w:eastAsia="en-US" w:bidi="ar-SA"/>
      </w:rPr>
    </w:lvl>
    <w:lvl w:ilvl="2" w:tplc="29E496DA">
      <w:numFmt w:val="bullet"/>
      <w:lvlText w:val="•"/>
      <w:lvlJc w:val="left"/>
      <w:pPr>
        <w:ind w:left="2880" w:hanging="360"/>
      </w:pPr>
      <w:rPr>
        <w:lang w:val="en-US" w:eastAsia="en-US" w:bidi="ar-SA"/>
      </w:rPr>
    </w:lvl>
    <w:lvl w:ilvl="3" w:tplc="B1EAE256">
      <w:numFmt w:val="bullet"/>
      <w:lvlText w:val="•"/>
      <w:lvlJc w:val="left"/>
      <w:pPr>
        <w:ind w:left="3780" w:hanging="360"/>
      </w:pPr>
      <w:rPr>
        <w:lang w:val="en-US" w:eastAsia="en-US" w:bidi="ar-SA"/>
      </w:rPr>
    </w:lvl>
    <w:lvl w:ilvl="4" w:tplc="B5F4E09E">
      <w:numFmt w:val="bullet"/>
      <w:lvlText w:val="•"/>
      <w:lvlJc w:val="left"/>
      <w:pPr>
        <w:ind w:left="4680" w:hanging="360"/>
      </w:pPr>
      <w:rPr>
        <w:lang w:val="en-US" w:eastAsia="en-US" w:bidi="ar-SA"/>
      </w:rPr>
    </w:lvl>
    <w:lvl w:ilvl="5" w:tplc="B0C0240C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6" w:tplc="226A8686">
      <w:numFmt w:val="bullet"/>
      <w:lvlText w:val="•"/>
      <w:lvlJc w:val="left"/>
      <w:pPr>
        <w:ind w:left="6480" w:hanging="360"/>
      </w:pPr>
      <w:rPr>
        <w:lang w:val="en-US" w:eastAsia="en-US" w:bidi="ar-SA"/>
      </w:rPr>
    </w:lvl>
    <w:lvl w:ilvl="7" w:tplc="46CC866E">
      <w:numFmt w:val="bullet"/>
      <w:lvlText w:val="•"/>
      <w:lvlJc w:val="left"/>
      <w:pPr>
        <w:ind w:left="7380" w:hanging="360"/>
      </w:pPr>
      <w:rPr>
        <w:lang w:val="en-US" w:eastAsia="en-US" w:bidi="ar-SA"/>
      </w:rPr>
    </w:lvl>
    <w:lvl w:ilvl="8" w:tplc="CB00502E">
      <w:numFmt w:val="bullet"/>
      <w:lvlText w:val="•"/>
      <w:lvlJc w:val="left"/>
      <w:pPr>
        <w:ind w:left="8280" w:hanging="360"/>
      </w:pPr>
      <w:rPr>
        <w:lang w:val="en-US" w:eastAsia="en-US" w:bidi="ar-SA"/>
      </w:rPr>
    </w:lvl>
  </w:abstractNum>
  <w:abstractNum w:abstractNumId="10" w15:restartNumberingAfterBreak="0">
    <w:nsid w:val="37CE143A"/>
    <w:multiLevelType w:val="hybridMultilevel"/>
    <w:tmpl w:val="391AE51E"/>
    <w:lvl w:ilvl="0" w:tplc="353E0766">
      <w:numFmt w:val="bullet"/>
      <w:lvlText w:val="•"/>
      <w:lvlJc w:val="left"/>
      <w:pPr>
        <w:ind w:left="1217" w:hanging="339"/>
      </w:pPr>
      <w:rPr>
        <w:rFonts w:hint="default"/>
        <w:w w:val="102"/>
        <w:lang w:val="en-US" w:eastAsia="en-US" w:bidi="ar-SA"/>
      </w:rPr>
    </w:lvl>
    <w:lvl w:ilvl="1" w:tplc="58A2D38E">
      <w:numFmt w:val="bullet"/>
      <w:lvlText w:val="•"/>
      <w:lvlJc w:val="left"/>
      <w:pPr>
        <w:ind w:left="2020" w:hanging="339"/>
      </w:pPr>
      <w:rPr>
        <w:rFonts w:hint="default"/>
        <w:lang w:val="en-US" w:eastAsia="en-US" w:bidi="ar-SA"/>
      </w:rPr>
    </w:lvl>
    <w:lvl w:ilvl="2" w:tplc="A9EA2224">
      <w:numFmt w:val="bullet"/>
      <w:lvlText w:val="•"/>
      <w:lvlJc w:val="left"/>
      <w:pPr>
        <w:ind w:left="2820" w:hanging="339"/>
      </w:pPr>
      <w:rPr>
        <w:rFonts w:hint="default"/>
        <w:lang w:val="en-US" w:eastAsia="en-US" w:bidi="ar-SA"/>
      </w:rPr>
    </w:lvl>
    <w:lvl w:ilvl="3" w:tplc="03566696">
      <w:numFmt w:val="bullet"/>
      <w:lvlText w:val="•"/>
      <w:lvlJc w:val="left"/>
      <w:pPr>
        <w:ind w:left="3620" w:hanging="339"/>
      </w:pPr>
      <w:rPr>
        <w:rFonts w:hint="default"/>
        <w:lang w:val="en-US" w:eastAsia="en-US" w:bidi="ar-SA"/>
      </w:rPr>
    </w:lvl>
    <w:lvl w:ilvl="4" w:tplc="1F9274AA"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 w:tplc="432ED020">
      <w:numFmt w:val="bullet"/>
      <w:lvlText w:val="•"/>
      <w:lvlJc w:val="left"/>
      <w:pPr>
        <w:ind w:left="5220" w:hanging="339"/>
      </w:pPr>
      <w:rPr>
        <w:rFonts w:hint="default"/>
        <w:lang w:val="en-US" w:eastAsia="en-US" w:bidi="ar-SA"/>
      </w:rPr>
    </w:lvl>
    <w:lvl w:ilvl="6" w:tplc="1A941E46">
      <w:numFmt w:val="bullet"/>
      <w:lvlText w:val="•"/>
      <w:lvlJc w:val="left"/>
      <w:pPr>
        <w:ind w:left="6020" w:hanging="339"/>
      </w:pPr>
      <w:rPr>
        <w:rFonts w:hint="default"/>
        <w:lang w:val="en-US" w:eastAsia="en-US" w:bidi="ar-SA"/>
      </w:rPr>
    </w:lvl>
    <w:lvl w:ilvl="7" w:tplc="BDE48824">
      <w:numFmt w:val="bullet"/>
      <w:lvlText w:val="•"/>
      <w:lvlJc w:val="left"/>
      <w:pPr>
        <w:ind w:left="6820" w:hanging="339"/>
      </w:pPr>
      <w:rPr>
        <w:rFonts w:hint="default"/>
        <w:lang w:val="en-US" w:eastAsia="en-US" w:bidi="ar-SA"/>
      </w:rPr>
    </w:lvl>
    <w:lvl w:ilvl="8" w:tplc="7598B4C2">
      <w:numFmt w:val="bullet"/>
      <w:lvlText w:val="•"/>
      <w:lvlJc w:val="left"/>
      <w:pPr>
        <w:ind w:left="7620" w:hanging="339"/>
      </w:pPr>
      <w:rPr>
        <w:rFonts w:hint="default"/>
        <w:lang w:val="en-US" w:eastAsia="en-US" w:bidi="ar-SA"/>
      </w:rPr>
    </w:lvl>
  </w:abstractNum>
  <w:num w:numId="1" w16cid:durableId="934675096">
    <w:abstractNumId w:val="8"/>
  </w:num>
  <w:num w:numId="2" w16cid:durableId="1395196068">
    <w:abstractNumId w:val="6"/>
  </w:num>
  <w:num w:numId="3" w16cid:durableId="637227291">
    <w:abstractNumId w:val="5"/>
  </w:num>
  <w:num w:numId="4" w16cid:durableId="42143932">
    <w:abstractNumId w:val="4"/>
  </w:num>
  <w:num w:numId="5" w16cid:durableId="1995915277">
    <w:abstractNumId w:val="7"/>
  </w:num>
  <w:num w:numId="6" w16cid:durableId="1137800432">
    <w:abstractNumId w:val="3"/>
  </w:num>
  <w:num w:numId="7" w16cid:durableId="2037729726">
    <w:abstractNumId w:val="2"/>
  </w:num>
  <w:num w:numId="8" w16cid:durableId="1565482772">
    <w:abstractNumId w:val="1"/>
  </w:num>
  <w:num w:numId="9" w16cid:durableId="1887401786">
    <w:abstractNumId w:val="0"/>
  </w:num>
  <w:num w:numId="10" w16cid:durableId="16747926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32877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808"/>
    <w:rsid w:val="003A2C3C"/>
    <w:rsid w:val="004173FD"/>
    <w:rsid w:val="00894552"/>
    <w:rsid w:val="00AA1D8D"/>
    <w:rsid w:val="00B47730"/>
    <w:rsid w:val="00CB0664"/>
    <w:rsid w:val="00F76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A2F20"/>
  <w14:defaultImageDpi w14:val="300"/>
  <w15:docId w15:val="{9B03EF1F-F2F8-4853-8C36-482AED1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viswanadh</cp:lastModifiedBy>
  <cp:revision>2</cp:revision>
  <dcterms:created xsi:type="dcterms:W3CDTF">2013-12-23T23:15:00Z</dcterms:created>
  <dcterms:modified xsi:type="dcterms:W3CDTF">2025-08-20T12:53:00Z</dcterms:modified>
  <cp:category/>
</cp:coreProperties>
</file>